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31AA" w14:textId="77777777" w:rsidR="00E371CF" w:rsidRDefault="009B3835">
      <w:pPr>
        <w:pStyle w:val="Balk1"/>
        <w:jc w:val="center"/>
      </w:pPr>
      <w:r>
        <w:t>Expense Tracker Project Report</w:t>
      </w:r>
    </w:p>
    <w:p w14:paraId="391B125C" w14:textId="3CE39211" w:rsidR="00E371CF" w:rsidRDefault="009B3835">
      <w:r>
        <w:t>GitHub Link:</w:t>
      </w:r>
      <w:r>
        <w:br/>
      </w:r>
      <w:r w:rsidR="001B77DD" w:rsidRPr="001B77DD">
        <w:t>https://github.com/hamzatpc/JFXExpenseTracker</w:t>
      </w:r>
    </w:p>
    <w:p w14:paraId="5E9C37D3" w14:textId="77777777" w:rsidR="00E371CF" w:rsidRDefault="009B3835">
      <w:pPr>
        <w:pStyle w:val="Balk2"/>
      </w:pPr>
      <w:r>
        <w:t>Group Members</w:t>
      </w:r>
    </w:p>
    <w:p w14:paraId="2A1682C7" w14:textId="4D17EB0D" w:rsidR="00E371CF" w:rsidRDefault="009B3835">
      <w:r>
        <w:t>Hamza Mert Topçu - 23040102032</w:t>
      </w:r>
      <w:r>
        <w:br/>
      </w:r>
      <w:proofErr w:type="spellStart"/>
      <w:r>
        <w:t>Gürhan</w:t>
      </w:r>
      <w:proofErr w:type="spellEnd"/>
      <w:r>
        <w:t xml:space="preserve"> </w:t>
      </w:r>
      <w:proofErr w:type="spellStart"/>
      <w:r>
        <w:t>Soytürk</w:t>
      </w:r>
      <w:proofErr w:type="spellEnd"/>
      <w:r>
        <w:t xml:space="preserve"> - 23040102060</w:t>
      </w:r>
    </w:p>
    <w:p w14:paraId="3CA3E010" w14:textId="77777777" w:rsidR="00E371CF" w:rsidRDefault="009B3835">
      <w:pPr>
        <w:pStyle w:val="Balk2"/>
      </w:pPr>
      <w:r>
        <w:t>Project Description</w:t>
      </w:r>
    </w:p>
    <w:p w14:paraId="75D7A27F" w14:textId="77777777" w:rsidR="00E371CF" w:rsidRDefault="009B3835">
      <w:r>
        <w:t>Our project is a JavaFX-based Expense Tracker application designed to help users manage their personal expenses efficiently. Users can register, log in, add, view</w:t>
      </w:r>
      <w:r>
        <w:t>, filter, and delete their expenses easily. The application stores all data locally in JSON files to maintain simplicity and data privacy.</w:t>
      </w:r>
    </w:p>
    <w:p w14:paraId="6C81D66C" w14:textId="77777777" w:rsidR="00E371CF" w:rsidRDefault="009B3835">
      <w:pPr>
        <w:pStyle w:val="Balk2"/>
      </w:pPr>
      <w:r>
        <w:t>Key Features</w:t>
      </w:r>
    </w:p>
    <w:p w14:paraId="4C0BE9D7" w14:textId="77777777" w:rsidR="00E371CF" w:rsidRDefault="009B3835">
      <w:pPr>
        <w:pStyle w:val="ListeMaddemi"/>
      </w:pPr>
      <w:r>
        <w:t>User Authentication: Secure login and registration system that ensures users’ data is private and only a</w:t>
      </w:r>
      <w:r>
        <w:t>ccessible by themselves.</w:t>
      </w:r>
    </w:p>
    <w:p w14:paraId="0016B9A5" w14:textId="77777777" w:rsidR="00E371CF" w:rsidRDefault="009B3835">
      <w:pPr>
        <w:pStyle w:val="ListeMaddemi"/>
      </w:pPr>
      <w:r>
        <w:t>Add Expenses with Custom Dates: Unlike many simple trackers, users can set the date for each expense manually, enabling accurate tracking.</w:t>
      </w:r>
    </w:p>
    <w:p w14:paraId="02DCAEEF" w14:textId="77777777" w:rsidR="00E371CF" w:rsidRDefault="009B3835">
      <w:pPr>
        <w:pStyle w:val="ListeMaddemi"/>
      </w:pPr>
      <w:r>
        <w:t>Expense Listing with Total: All entered expenses are displayed in a list with a running tota</w:t>
      </w:r>
      <w:r>
        <w:t>l of the amounts shown directly below the list for quick reference.</w:t>
      </w:r>
    </w:p>
    <w:p w14:paraId="672FBEF2" w14:textId="77777777" w:rsidR="00E371CF" w:rsidRDefault="009B3835">
      <w:pPr>
        <w:pStyle w:val="ListeMaddemi"/>
      </w:pPr>
      <w:r>
        <w:t>Monthly Filtering: Users can filter expenses by month within the same dashboard screen via a dropdown, allowing easy review of monthly spending without navigating to different screens.</w:t>
      </w:r>
    </w:p>
    <w:p w14:paraId="2DBD3349" w14:textId="77777777" w:rsidR="00E371CF" w:rsidRDefault="009B3835">
      <w:pPr>
        <w:pStyle w:val="ListeMaddemi"/>
      </w:pPr>
      <w:r>
        <w:t>Del</w:t>
      </w:r>
      <w:r>
        <w:t>ete Expenses: Each expense entry can be deleted individually with a delete button, giving users control to manage and correct their data easily.</w:t>
      </w:r>
    </w:p>
    <w:p w14:paraId="4E6531F7" w14:textId="77777777" w:rsidR="00E371CF" w:rsidRDefault="009B3835">
      <w:pPr>
        <w:pStyle w:val="ListeMaddemi"/>
      </w:pPr>
      <w:r>
        <w:t>Local JSON Storage: All user and expense data are saved in JSON files, making the application lightweight and e</w:t>
      </w:r>
      <w:r>
        <w:t>asy to use offline.</w:t>
      </w:r>
    </w:p>
    <w:p w14:paraId="1B3A9E49" w14:textId="77777777" w:rsidR="00E371CF" w:rsidRDefault="009B3835">
      <w:pPr>
        <w:pStyle w:val="Balk2"/>
      </w:pPr>
      <w:r>
        <w:t>Application Flow</w:t>
      </w:r>
    </w:p>
    <w:p w14:paraId="32D709EC" w14:textId="77777777" w:rsidR="00E371CF" w:rsidRDefault="009B3835">
      <w:pPr>
        <w:pStyle w:val="ListeNumaras"/>
      </w:pPr>
      <w:r>
        <w:t>Start: The application opens with the login screen.</w:t>
      </w:r>
    </w:p>
    <w:p w14:paraId="7EA46D6F" w14:textId="77777777" w:rsidR="00E371CF" w:rsidRDefault="009B3835">
      <w:pPr>
        <w:pStyle w:val="ListeNumaras"/>
      </w:pPr>
      <w:r>
        <w:t>Authentication: Users can log in or navigate to the registration screen to create a new account.</w:t>
      </w:r>
    </w:p>
    <w:p w14:paraId="05073F34" w14:textId="77777777" w:rsidR="00E371CF" w:rsidRDefault="009B3835">
      <w:pPr>
        <w:pStyle w:val="ListeNumaras"/>
      </w:pPr>
      <w:r>
        <w:t>Dashboard: After login, the dashboard displays user expenses and allow</w:t>
      </w:r>
      <w:r>
        <w:t>s input of new expenses, including setting custom dates.</w:t>
      </w:r>
    </w:p>
    <w:p w14:paraId="02105562" w14:textId="77777777" w:rsidR="00E371CF" w:rsidRDefault="009B3835">
      <w:pPr>
        <w:pStyle w:val="ListeNumaras"/>
      </w:pPr>
      <w:r>
        <w:t>Filtering: Users can select a month from a ComboBox to filter expenses shown in the list.</w:t>
      </w:r>
    </w:p>
    <w:p w14:paraId="47A83983" w14:textId="77777777" w:rsidR="00E371CF" w:rsidRDefault="009B3835">
      <w:pPr>
        <w:pStyle w:val="ListeNumaras"/>
      </w:pPr>
      <w:r>
        <w:t>Total Display: The total sum of currently displayed expenses is shown under the list.</w:t>
      </w:r>
    </w:p>
    <w:p w14:paraId="1BB3372D" w14:textId="77777777" w:rsidR="00E371CF" w:rsidRDefault="009B3835">
      <w:pPr>
        <w:pStyle w:val="ListeNumaras"/>
      </w:pPr>
      <w:r>
        <w:t>Delete Functionality: E</w:t>
      </w:r>
      <w:r>
        <w:t>ach expense in the list includes a delete button to remove unwanted entries.</w:t>
      </w:r>
    </w:p>
    <w:p w14:paraId="455888FF" w14:textId="727638A1" w:rsidR="00E371CF" w:rsidRDefault="009B3835">
      <w:pPr>
        <w:pStyle w:val="ListeNumaras"/>
      </w:pPr>
      <w:r>
        <w:t>Data Persistence: All changes (add/delete/filter) update the locally stored JSON files</w:t>
      </w:r>
      <w:r w:rsidR="001B77DD">
        <w:rPr>
          <w:u w:val="single"/>
        </w:rPr>
        <w:t>.</w:t>
      </w:r>
    </w:p>
    <w:p w14:paraId="708C7BB2" w14:textId="77777777" w:rsidR="00E371CF" w:rsidRDefault="009B3835">
      <w:pPr>
        <w:pStyle w:val="Balk2"/>
      </w:pPr>
      <w:r>
        <w:lastRenderedPageBreak/>
        <w:t>Screenshots</w:t>
      </w:r>
    </w:p>
    <w:p w14:paraId="58724C6E" w14:textId="75349762" w:rsidR="00E371CF" w:rsidRDefault="001B77DD">
      <w:r>
        <w:rPr>
          <w:noProof/>
        </w:rPr>
        <w:drawing>
          <wp:inline distT="0" distB="0" distL="0" distR="0" wp14:anchorId="2FE2AA8E" wp14:editId="07ACFA34">
            <wp:extent cx="1209675" cy="12573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1D086" wp14:editId="46007EFC">
            <wp:extent cx="1190625" cy="12668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070BA" wp14:editId="7CA29B08">
            <wp:extent cx="1247775" cy="1257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77" cy="12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835">
        <w:br/>
      </w:r>
    </w:p>
    <w:p w14:paraId="33EB000A" w14:textId="77777777" w:rsidR="00E371CF" w:rsidRDefault="009B3835">
      <w:pPr>
        <w:pStyle w:val="Balk2"/>
      </w:pPr>
      <w:r>
        <w:t>Installation Instructions</w:t>
      </w:r>
    </w:p>
    <w:p w14:paraId="596D3E92" w14:textId="77777777" w:rsidR="00E371CF" w:rsidRDefault="009B3835">
      <w:r>
        <w:t>1. Clone the repository from GitHub:</w:t>
      </w:r>
      <w:r>
        <w:br/>
        <w:t xml:space="preserve">   `git clone https://github.com/yourusername/ExpenseTrackerProject.git`</w:t>
      </w:r>
      <w:r>
        <w:br/>
        <w:t>2. Open the project in an IDE supporting JavaFX (e.g., I</w:t>
      </w:r>
      <w:r>
        <w:t>ntelliJ IDEA, Eclipse).</w:t>
      </w:r>
      <w:r>
        <w:br/>
        <w:t>3. Ensure JavaFX libraries are added to the project dependencies.</w:t>
      </w:r>
      <w:r>
        <w:br/>
        <w:t>4. Run `MainApp.java` to start the application.</w:t>
      </w:r>
      <w:r>
        <w:br/>
        <w:t>5. Data files (`users.json`, `username_expenses.json`) will be automatically created in the project directory after fi</w:t>
      </w:r>
      <w:r>
        <w:t>rst use.</w:t>
      </w:r>
    </w:p>
    <w:p w14:paraId="4F06570E" w14:textId="77777777" w:rsidR="00E371CF" w:rsidRDefault="009B3835">
      <w:pPr>
        <w:pStyle w:val="Balk2"/>
      </w:pPr>
      <w:r>
        <w:t>Feature Implementation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533"/>
        <w:gridCol w:w="2880"/>
      </w:tblGrid>
      <w:tr w:rsidR="00E371CF" w14:paraId="7722D29C" w14:textId="77777777" w:rsidTr="001B77DD">
        <w:tc>
          <w:tcPr>
            <w:tcW w:w="3227" w:type="dxa"/>
          </w:tcPr>
          <w:p w14:paraId="4146A321" w14:textId="77777777" w:rsidR="00E371CF" w:rsidRDefault="009B3835">
            <w:r>
              <w:t>Feature</w:t>
            </w:r>
          </w:p>
        </w:tc>
        <w:tc>
          <w:tcPr>
            <w:tcW w:w="2533" w:type="dxa"/>
          </w:tcPr>
          <w:p w14:paraId="4DED0A2B" w14:textId="77777777" w:rsidR="00E371CF" w:rsidRDefault="009B3835">
            <w:r>
              <w:t>Successfully realized (Yes/No)</w:t>
            </w:r>
          </w:p>
        </w:tc>
        <w:tc>
          <w:tcPr>
            <w:tcW w:w="2880" w:type="dxa"/>
          </w:tcPr>
          <w:p w14:paraId="19AC0404" w14:textId="77777777" w:rsidR="00E371CF" w:rsidRDefault="009B3835">
            <w:r>
              <w:t>Source Code File(s)</w:t>
            </w:r>
          </w:p>
        </w:tc>
      </w:tr>
      <w:tr w:rsidR="00E371CF" w14:paraId="3CE6F1DE" w14:textId="77777777" w:rsidTr="001B77DD">
        <w:tc>
          <w:tcPr>
            <w:tcW w:w="3227" w:type="dxa"/>
          </w:tcPr>
          <w:p w14:paraId="0DF69D9E" w14:textId="77777777" w:rsidR="00E371CF" w:rsidRDefault="009B3835">
            <w:r>
              <w:t>Basic functionality</w:t>
            </w:r>
          </w:p>
        </w:tc>
        <w:tc>
          <w:tcPr>
            <w:tcW w:w="2533" w:type="dxa"/>
          </w:tcPr>
          <w:p w14:paraId="49095C16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071E9FD9" w14:textId="77777777" w:rsidR="00E371CF" w:rsidRDefault="009B3835">
            <w:r>
              <w:t>MainApp.java, DashboardController.java</w:t>
            </w:r>
          </w:p>
        </w:tc>
      </w:tr>
      <w:tr w:rsidR="00E371CF" w14:paraId="7E3A59C6" w14:textId="77777777" w:rsidTr="001B77DD">
        <w:tc>
          <w:tcPr>
            <w:tcW w:w="3227" w:type="dxa"/>
          </w:tcPr>
          <w:p w14:paraId="02D9A7AC" w14:textId="77777777" w:rsidR="00E371CF" w:rsidRDefault="009B3835">
            <w:r>
              <w:t>Authentication</w:t>
            </w:r>
          </w:p>
        </w:tc>
        <w:tc>
          <w:tcPr>
            <w:tcW w:w="2533" w:type="dxa"/>
          </w:tcPr>
          <w:p w14:paraId="730212AD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31936299" w14:textId="77777777" w:rsidR="00E371CF" w:rsidRDefault="009B3835">
            <w:r>
              <w:t xml:space="preserve">LoginController.java, RegisterController.java, </w:t>
            </w:r>
            <w:r>
              <w:t>UserService.java</w:t>
            </w:r>
          </w:p>
        </w:tc>
      </w:tr>
      <w:tr w:rsidR="00E371CF" w14:paraId="0A9A7C3C" w14:textId="77777777" w:rsidTr="001B77DD">
        <w:tc>
          <w:tcPr>
            <w:tcW w:w="3227" w:type="dxa"/>
          </w:tcPr>
          <w:p w14:paraId="1F930B1A" w14:textId="77777777" w:rsidR="00E371CF" w:rsidRDefault="009B3835">
            <w:r>
              <w:t>File processing</w:t>
            </w:r>
          </w:p>
        </w:tc>
        <w:tc>
          <w:tcPr>
            <w:tcW w:w="2533" w:type="dxa"/>
          </w:tcPr>
          <w:p w14:paraId="671D95D2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75098E06" w14:textId="77777777" w:rsidR="00E371CF" w:rsidRDefault="009B3835">
            <w:r>
              <w:t>FileManager.java, ExpenseService.java</w:t>
            </w:r>
          </w:p>
        </w:tc>
      </w:tr>
      <w:tr w:rsidR="00E371CF" w14:paraId="53C9EA2B" w14:textId="77777777" w:rsidTr="001B77DD">
        <w:tc>
          <w:tcPr>
            <w:tcW w:w="3227" w:type="dxa"/>
          </w:tcPr>
          <w:p w14:paraId="639CCD9B" w14:textId="77777777" w:rsidR="00E371CF" w:rsidRDefault="009B3835">
            <w:r>
              <w:t>Additional feature 1 (Total)</w:t>
            </w:r>
          </w:p>
        </w:tc>
        <w:tc>
          <w:tcPr>
            <w:tcW w:w="2533" w:type="dxa"/>
          </w:tcPr>
          <w:p w14:paraId="11889BE9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40D20300" w14:textId="77777777" w:rsidR="00E371CF" w:rsidRDefault="009B3835">
            <w:r>
              <w:t>DashboardController.java, dashboard.fxml</w:t>
            </w:r>
          </w:p>
        </w:tc>
      </w:tr>
      <w:tr w:rsidR="00E371CF" w14:paraId="288D8F63" w14:textId="77777777" w:rsidTr="001B77DD">
        <w:tc>
          <w:tcPr>
            <w:tcW w:w="3227" w:type="dxa"/>
          </w:tcPr>
          <w:p w14:paraId="0429654B" w14:textId="77777777" w:rsidR="00E371CF" w:rsidRDefault="009B3835">
            <w:r>
              <w:t>Additional feature 2 (Monthly filter)</w:t>
            </w:r>
          </w:p>
        </w:tc>
        <w:tc>
          <w:tcPr>
            <w:tcW w:w="2533" w:type="dxa"/>
          </w:tcPr>
          <w:p w14:paraId="431F906A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2CF405C1" w14:textId="77777777" w:rsidR="00E371CF" w:rsidRDefault="009B3835">
            <w:r>
              <w:t>DashboardController.java, dashboard.fxml</w:t>
            </w:r>
          </w:p>
        </w:tc>
      </w:tr>
      <w:tr w:rsidR="00E371CF" w14:paraId="4EB3BFA2" w14:textId="77777777" w:rsidTr="001B77DD">
        <w:tc>
          <w:tcPr>
            <w:tcW w:w="3227" w:type="dxa"/>
          </w:tcPr>
          <w:p w14:paraId="59C28D60" w14:textId="77777777" w:rsidR="00E371CF" w:rsidRDefault="009B3835">
            <w:r>
              <w:t xml:space="preserve">Additional </w:t>
            </w:r>
            <w:r>
              <w:t>feature 3 (Delete expense)</w:t>
            </w:r>
          </w:p>
        </w:tc>
        <w:tc>
          <w:tcPr>
            <w:tcW w:w="2533" w:type="dxa"/>
          </w:tcPr>
          <w:p w14:paraId="17B66F7F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4CE029E3" w14:textId="77777777" w:rsidR="00E371CF" w:rsidRDefault="009B3835">
            <w:r>
              <w:t>DashboardController.java, dashboard.fxml</w:t>
            </w:r>
          </w:p>
        </w:tc>
      </w:tr>
      <w:tr w:rsidR="00E371CF" w14:paraId="50A1EA5F" w14:textId="77777777" w:rsidTr="001B77DD">
        <w:tc>
          <w:tcPr>
            <w:tcW w:w="3227" w:type="dxa"/>
          </w:tcPr>
          <w:p w14:paraId="60CB7F58" w14:textId="77777777" w:rsidR="00E371CF" w:rsidRDefault="009B3835">
            <w:r>
              <w:t>Additional feature 4 (Custom date for expense)</w:t>
            </w:r>
          </w:p>
        </w:tc>
        <w:tc>
          <w:tcPr>
            <w:tcW w:w="2533" w:type="dxa"/>
          </w:tcPr>
          <w:p w14:paraId="79E13678" w14:textId="77777777" w:rsidR="00E371CF" w:rsidRDefault="009B3835">
            <w:r>
              <w:t>Yes</w:t>
            </w:r>
          </w:p>
        </w:tc>
        <w:tc>
          <w:tcPr>
            <w:tcW w:w="2880" w:type="dxa"/>
          </w:tcPr>
          <w:p w14:paraId="4FF3A230" w14:textId="77777777" w:rsidR="00E371CF" w:rsidRDefault="009B3835">
            <w:r>
              <w:t>DashboardController.java, dashboard.fxml</w:t>
            </w:r>
          </w:p>
        </w:tc>
      </w:tr>
    </w:tbl>
    <w:p w14:paraId="6EA91DAB" w14:textId="77777777" w:rsidR="009B3835" w:rsidRDefault="009B3835"/>
    <w:sectPr w:rsidR="009B3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DD"/>
    <w:rsid w:val="0029639D"/>
    <w:rsid w:val="00326F90"/>
    <w:rsid w:val="009B3835"/>
    <w:rsid w:val="00AA1D8D"/>
    <w:rsid w:val="00B47730"/>
    <w:rsid w:val="00CB0664"/>
    <w:rsid w:val="00E37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407BDA"/>
  <w14:defaultImageDpi w14:val="300"/>
  <w15:docId w15:val="{565EA85B-6F6E-4E2A-930A-738B6D22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</cp:lastModifiedBy>
  <cp:revision>2</cp:revision>
  <dcterms:created xsi:type="dcterms:W3CDTF">2013-12-23T23:15:00Z</dcterms:created>
  <dcterms:modified xsi:type="dcterms:W3CDTF">2025-05-25T12:54:00Z</dcterms:modified>
  <cp:category/>
</cp:coreProperties>
</file>